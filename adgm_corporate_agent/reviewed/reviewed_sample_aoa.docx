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Articles of Association of Example Co.</w:t>
      </w:r>
    </w:p>
    <w:p>
      <w:r>
        <w:t>Clause 3.1 Jurisdiction: UAE Federal Courts</w:t>
      </w:r>
    </w:p>
    <w:p>
      <w:r>
        <w:t>Signed by: __________________</w:t>
      </w:r>
    </w:p>
    <w:p>
      <w:r>
        <w:t>=== RED FLAGS SUMMARY ===</w:t>
      </w:r>
    </w:p>
    <w:p>
      <w:r>
        <w:rPr>
          <w:b/>
        </w:rPr>
        <w:t>⚠️ RED FLAG [High] - Jurisdiction clause does not specify ADGM Suggestion: Update jurisdiction to ADGM Courts.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